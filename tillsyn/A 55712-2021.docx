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avverkningsamälan A 55712-2021 i Borås kommun. Denna avverkningsanmälan inkom 2021-10-07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55712-2021.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6386978, E 369566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